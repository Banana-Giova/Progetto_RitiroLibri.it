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Specifiche per la Landing Page di RitiroLibri.it</w:t>
      </w:r>
    </w:p>
    <w:p>
      <w:pPr>
        <w:pStyle w:val="Heading2"/>
      </w:pPr>
      <w:r>
        <w:t>1️⃣ Informazioni Tecniche</w:t>
      </w:r>
    </w:p>
    <w:p>
      <w:pPr>
        <w:pStyle w:val="Heading3"/>
      </w:pPr>
      <w:r>
        <w:t>Meta Pixel e Google Analytics</w:t>
      </w:r>
    </w:p>
    <w:p>
      <w:r>
        <w:t>Meta Pixel ID: 1185012469692757</w:t>
      </w:r>
    </w:p>
    <w:p>
      <w:r>
        <w:t>Google Analytics 4 ID (GA4): G-MC9DEPJ5KP</w:t>
      </w:r>
    </w:p>
    <w:p>
      <w:pPr>
        <w:pStyle w:val="Heading3"/>
      </w:pPr>
      <w:r>
        <w:t>Codice per il Pixel Meta:</w:t>
      </w:r>
    </w:p>
    <w:p>
      <w:r>
        <w:br/>
        <w:t>&lt;!-- Meta Pixel Code --&gt;</w:t>
        <w:br/>
        <w:t>&lt;script&gt;</w:t>
        <w:br/>
        <w:t>!function(f,b,e,v,n,t,s)</w:t>
        <w:br/>
        <w:t>{if(f.fbq)return;n=f.fbq=function(){n.callMethod?</w:t>
        <w:br/>
        <w:t>n.callMethod.apply(n,arguments):n.queue.push(arguments)};</w:t>
        <w:br/>
        <w:t>if(!f._fbq)f._fbq=n;n.push=n.loaded=!0;n.version='2.0';</w:t>
        <w:br/>
        <w:t>n.queue=[];t=b.createElement(e);t.async=!0;</w:t>
        <w:br/>
        <w:t>t.src=v;s=b.getElementsByTagName(e)[0];</w:t>
        <w:br/>
        <w:t>s.parentNode.insertBefore(t,s)}(window, document,'script',</w:t>
        <w:br/>
        <w:t>'https://connect.facebook.net/en_US/fbevents.js');</w:t>
        <w:br/>
        <w:t>fbq('init', '1185012469692757');</w:t>
        <w:br/>
        <w:t>fbq('track', 'PageView');</w:t>
        <w:br/>
        <w:t>&lt;/script&gt;</w:t>
        <w:br/>
        <w:t>&lt;noscript&gt;&lt;img height="1" width="1" style="display:none"</w:t>
        <w:br/>
        <w:t>src="https://www.facebook.com/tr?id=1185012469692757&amp;ev=PageView&amp;noscript=1"</w:t>
        <w:br/>
        <w:t>/&gt;&lt;/noscript&gt;</w:t>
        <w:br/>
        <w:t>&lt;!-- End Meta Pixel Code --&gt;</w:t>
        <w:br/>
      </w:r>
    </w:p>
    <w:p>
      <w:pPr>
        <w:pStyle w:val="Heading3"/>
      </w:pPr>
      <w:r>
        <w:t>Codice per Google Analytics GA4:</w:t>
      </w:r>
    </w:p>
    <w:p>
      <w:r>
        <w:br/>
        <w:t>&lt;!-- Google tag (gtag.js) --&gt;</w:t>
        <w:br/>
        <w:t>&lt;script async src="https://www.googletagmanager.com/gtag/js?id=G-MC9DEPJ5KP"&gt;&lt;/script&gt;</w:t>
        <w:br/>
        <w:t>&lt;script&gt;</w:t>
        <w:br/>
        <w:t xml:space="preserve">  window.dataLayer = window.dataLayer || [];</w:t>
        <w:br/>
        <w:t xml:space="preserve">  function gtag(){dataLayer.push(arguments);}</w:t>
        <w:br/>
        <w:t xml:space="preserve">  gtag('js', new Date());</w:t>
        <w:br/>
        <w:br/>
        <w:t xml:space="preserve">  gtag('config', 'G-MC9DEPJ5KP');</w:t>
        <w:br/>
        <w:t>&lt;/script&gt;</w:t>
        <w:br/>
      </w:r>
    </w:p>
    <w:p>
      <w:r>
        <w:t>( script manual sopra)</w:t>
      </w:r>
    </w:p>
    <w:p>
      <w:pPr>
        <w:pStyle w:val="Heading2"/>
      </w:pPr>
      <w:r>
        <w:t>2️⃣ Design e Struttura Visiva</w:t>
      </w:r>
    </w:p>
    <w:p>
      <w:pPr>
        <w:pStyle w:val="Heading3"/>
      </w:pPr>
      <w:r>
        <w:t>Immagini e Layout</w:t>
      </w:r>
    </w:p>
    <w:p>
      <w:r>
        <w:t>Hai carta bianca per selezionare immagini stock professionali, coerenti con lo stile e layout che sceglierai per il sito. Se necessario puoi utilizzare risorse gratuite come Unsplash o Pexels. L'importante è che comunichino semplicità, ordine e chiarezza del servizio.</w:t>
      </w:r>
    </w:p>
    <w:p>
      <w:pPr>
        <w:pStyle w:val="Heading3"/>
      </w:pPr>
      <w:r>
        <w:t>Nome, URL e Logo</w:t>
      </w:r>
    </w:p>
    <w:p>
      <w:r>
        <w:t>Nome ufficiale: RitiroLibri.it</w:t>
        <w:br/>
        <w:t>URL: https://www.ritirolibri.it (registrato su Netsons)</w:t>
        <w:br/>
        <w:t>Il logo definitivo lo abbiamo delegato e lo stanno preparando. Puoi procedere inserendo un logo temporaneo. Appena sarà pronto, te lo girerò immediatamente per sostituirlo.</w:t>
      </w:r>
    </w:p>
    <w:p>
      <w:pPr>
        <w:pStyle w:val="Heading3"/>
      </w:pPr>
      <w:r>
        <w:t>Target di riferimento</w:t>
      </w:r>
    </w:p>
    <w:p>
      <w:r>
        <w:t>RitiroLibri.it si rivolge principalmente a persone mature che cercano una soluzione pratica per eliminare volumi inutilizzati (ad esempio dopo traslochi o sistemazioni immobiliari), ma anche a giovani adulti che hanno ricevuto in eredità da genitori o nonni grandi quantità di libri e desiderano liberarsene senza fatica. La comunicazione deve trasmettere semplicità d'uso e immediatezza, privilegiando come canale di contatto WhatsApp (anche mail).</w:t>
      </w:r>
    </w:p>
    <w:p>
      <w:pPr>
        <w:pStyle w:val="Heading3"/>
      </w:pPr>
      <w:r>
        <w:t>Preferenze di styling e colori</w:t>
      </w:r>
    </w:p>
    <w:p>
      <w:r>
        <w:t>Ti lascio libertà totale sullo styling del sito, purché mantenga un aspetto moderno, pulito, minimalista e di facile lettura.</w:t>
        <w:br/>
        <w:t>Consigliato sfondo chiaro (bianco/grigio chiarissimo) e utilizzo di colori come il verde WhatsApp (#25D366) per evidenziare CTA e contatti, combinato eventualmente con grigio o nero per testi ed elementi visivi.</w:t>
      </w:r>
    </w:p>
    <w:p>
      <w:pPr>
        <w:pStyle w:val="Heading3"/>
      </w:pPr>
      <w:r>
        <w:t>Background e Footer</w:t>
      </w:r>
    </w:p>
    <w:p>
      <w:r>
        <w:t>Ti lascio libera scelta, l'importante è che siano moderni, puliti e chiari. Ti chiedo soltanto che il footer abbia un leggero contrasto rispetto al background principale per distinguerlo in modo elegante e ordinato.</w:t>
      </w:r>
    </w:p>
    <w:p>
      <w:pPr>
        <w:pStyle w:val="Heading2"/>
      </w:pPr>
      <w:r>
        <w:t>3️⃣ Contenuti della Pagina</w:t>
      </w:r>
    </w:p>
    <w:p>
      <w:pPr>
        <w:pStyle w:val="Heading3"/>
      </w:pPr>
      <w:r>
        <w:t>Copy delle varie sezioni</w:t>
      </w:r>
    </w:p>
    <w:p>
      <w:r>
        <w:t>Per quanto riguarda il copy, un mio collaboratore sta facendo delle ultime modifiche e dovrebbe inviarmelo domani. Appena è pronto te lo girerò subito.</w:t>
      </w:r>
    </w:p>
    <w:p>
      <w:pPr>
        <w:pStyle w:val="Heading3"/>
      </w:pPr>
      <w:r>
        <w:t>Campi del Form</w:t>
      </w:r>
    </w:p>
    <w:p>
      <w:r>
        <w:br/>
        <w:t>- Nome (obbligatorio)</w:t>
        <w:br/>
        <w:t>- Cognome (obbligatorio)</w:t>
        <w:br/>
        <w:t>- Telefono (obbligatorio)</w:t>
        <w:br/>
        <w:t>- Email (obbligatorio)</w:t>
        <w:br/>
        <w:t>- Messaggio: inserire come placeholder (testo guida visualizzato in grigio chiaro):</w:t>
        <w:br/>
        <w:t xml:space="preserve">  "Ad esempio, quantità approssimativa di libri..."</w:t>
        <w:br/>
        <w:t>- Caricamento foto o elenco libri (campo opzionale, se possibile)</w:t>
        <w:br/>
        <w:t>- Testo pulsante CTA form: "Invia richiesta"</w:t>
        <w:br/>
      </w:r>
    </w:p>
    <w:p>
      <w:pPr>
        <w:pStyle w:val="Heading3"/>
      </w:pPr>
      <w:r>
        <w:t>Elementi Extra</w:t>
      </w:r>
    </w:p>
    <w:p>
      <w:r>
        <w:br/>
        <w:t>- Icona WhatsApp (essenziale), con link diretto alla chat e messaggio precompilato:</w:t>
        <w:br/>
        <w:t xml:space="preserve">  "Ciao, vorrei liberarmi velocemente di alcuni libri usati. Potete aiutarmi?"</w:t>
        <w:br/>
        <w:t>- Pulsante "Torna su" per agevolare la navigazione delle pagine lunghe.</w:t>
        <w:br/>
        <w:t>- Non inserire altre icone social o mail per ora.</w:t>
        <w:br/>
      </w:r>
    </w:p>
    <w:p>
      <w:pPr>
        <w:pStyle w:val="Heading3"/>
      </w:pPr>
      <w:r>
        <w:t>Contatti ufficiali</w:t>
      </w:r>
    </w:p>
    <w:p>
      <w:r>
        <w:t>WhatsApp Business e Telefono: 3514229421</w:t>
        <w:br/>
        <w:t>Email: info@ritirolibri.it</w:t>
        <w:br/>
        <w:t>Nome ufficiale del servizio: RitiroLibri.it</w:t>
      </w:r>
    </w:p>
    <w:p>
      <w:pPr>
        <w:pStyle w:val="Heading3"/>
      </w:pPr>
      <w:r>
        <w:t>Recensioni</w:t>
      </w:r>
    </w:p>
    <w:p>
      <w:r>
        <w:t>Al momento non abbiamo recensioni già pronte. Puoi inserire temporaneamente delle recensioni fittizie (oppure tipo da foto di Big Luca lol), che aggiorneremo successivamente appena avremo le prime reali.</w:t>
      </w:r>
    </w:p>
    <w:p>
      <w:pPr>
        <w:pStyle w:val="Heading2"/>
      </w:pPr>
      <w:r>
        <w:t>4️⃣ SEO e Ottimizzazione</w:t>
      </w:r>
    </w:p>
    <w:p>
      <w:pPr>
        <w:pStyle w:val="Heading3"/>
      </w:pPr>
      <w:r>
        <w:t>Meta Tag SEO</w:t>
      </w:r>
    </w:p>
    <w:p>
      <w:r>
        <w:t>Meta Title: RitiroLibri.it | Ritiro Gratis Libri Usati a Domicilio</w:t>
      </w:r>
    </w:p>
    <w:p>
      <w:r>
        <w:t>Meta Description: Hai libri usati da smaltire? RitiroLibri.it li ritira gratuitamente a casa tua. Contattaci ora per liberare spazio velocemente!</w:t>
      </w:r>
    </w:p>
    <w:p>
      <w:pPr>
        <w:pStyle w:val="Heading3"/>
      </w:pPr>
      <w:r>
        <w:t>Keywords principali per SEO</w:t>
      </w:r>
    </w:p>
    <w:p>
      <w:r>
        <w:t>ritiro libri usati, ritiro libri gratuito, libri usati Roma, sgombero libri, smaltimento libri, come liberarsi di libri vecchi, donare libri usati.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